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Silveira Paulista,01/04/2024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