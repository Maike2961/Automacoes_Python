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Almeida de Cardoso,01/04/2024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