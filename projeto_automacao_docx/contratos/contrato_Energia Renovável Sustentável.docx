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Energia Renovável Sustentável, com endereço em Parque Augusto Almeida, </w:t>
        <w:br/>
        <w:t xml:space="preserve">   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da Rocha,01/04/2024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