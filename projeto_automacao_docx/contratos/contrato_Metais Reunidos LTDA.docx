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da Mota do Galho,01/04/2024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